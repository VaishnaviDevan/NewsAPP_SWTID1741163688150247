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7F4C6" w14:textId="68B403F8" w:rsidR="0005023B" w:rsidRDefault="00054CFB">
      <w:pPr>
        <w:pStyle w:val="Heading1"/>
      </w:pPr>
      <w:r>
        <w:t xml:space="preserve">News Applications </w:t>
      </w:r>
    </w:p>
    <w:p w14:paraId="428BC6CA" w14:textId="77777777" w:rsidR="00054CFB" w:rsidRDefault="00054CFB" w:rsidP="00054CFB"/>
    <w:p w14:paraId="08FBAFC4" w14:textId="77777777" w:rsidR="00054CFB" w:rsidRPr="00054CFB" w:rsidRDefault="00054CFB" w:rsidP="00054CFB"/>
    <w:p w14:paraId="1BC61983" w14:textId="77777777" w:rsidR="0005023B" w:rsidRDefault="00013075">
      <w:pPr>
        <w:pStyle w:val="Heading2"/>
      </w:pPr>
      <w:r>
        <w:t>1. Introduction</w:t>
      </w:r>
    </w:p>
    <w:p w14:paraId="19CD784E" w14:textId="7CE716A2" w:rsidR="0005023B" w:rsidRPr="002B2E01" w:rsidRDefault="00013075">
      <w:pPr>
        <w:rPr>
          <w:rFonts w:ascii="Times New Roman" w:hAnsi="Times New Roman" w:cs="Times New Roman"/>
          <w:sz w:val="24"/>
          <w:szCs w:val="24"/>
        </w:rPr>
      </w:pPr>
      <w:r w:rsidRPr="002B2E01">
        <w:rPr>
          <w:rFonts w:ascii="Times New Roman" w:hAnsi="Times New Roman" w:cs="Times New Roman"/>
          <w:sz w:val="24"/>
          <w:szCs w:val="24"/>
        </w:rPr>
        <w:t>The  News Platform is a web-based application where users can read news articles categorized into different sections. The platform ensures real-time updates, a personalized news feed, and push notifications for breaking news.</w:t>
      </w:r>
    </w:p>
    <w:p w14:paraId="4EC09DAC" w14:textId="77777777" w:rsidR="00B24063" w:rsidRDefault="00B24063">
      <w:pPr>
        <w:pStyle w:val="Heading2"/>
      </w:pPr>
    </w:p>
    <w:p w14:paraId="61653A0F" w14:textId="03712D8A" w:rsidR="004A7F05" w:rsidRPr="004A7F05" w:rsidRDefault="00013075" w:rsidP="004A7F05">
      <w:pPr>
        <w:pStyle w:val="Heading2"/>
      </w:pPr>
      <w:r>
        <w:t>2. Brainstorming</w:t>
      </w:r>
    </w:p>
    <w:p w14:paraId="0F5CF873" w14:textId="77777777" w:rsidR="0005023B" w:rsidRDefault="00013075">
      <w:r>
        <w:t>Brainstorming is the process of generating raw ideas for the project. Below are the initial ideas that shaped this news platform:</w:t>
      </w:r>
    </w:p>
    <w:p w14:paraId="7CB41C88" w14:textId="77777777" w:rsidR="0005023B" w:rsidRDefault="00013075">
      <w:r>
        <w:t>• A platform for reading news articles.</w:t>
      </w:r>
    </w:p>
    <w:p w14:paraId="24B7758F" w14:textId="77777777" w:rsidR="0005023B" w:rsidRDefault="00013075">
      <w:r>
        <w:t>• News categorized into different sections (Politics, Sports, Tech, Entertainment, etc.).</w:t>
      </w:r>
    </w:p>
    <w:p w14:paraId="2D25B4DC" w14:textId="77777777" w:rsidR="0005023B" w:rsidRDefault="00013075">
      <w:r>
        <w:t>• Live news updates to keep content fresh.</w:t>
      </w:r>
    </w:p>
    <w:p w14:paraId="1A982175" w14:textId="77777777" w:rsidR="0005023B" w:rsidRDefault="00013075">
      <w:r>
        <w:t>• Users can have a personalized news feed based on their interests.</w:t>
      </w:r>
    </w:p>
    <w:p w14:paraId="45FAA19C" w14:textId="0DEC4D0B" w:rsidR="0005023B" w:rsidRDefault="00013075">
      <w:r>
        <w:t>• Option to receive push notifications for breaking news.</w:t>
      </w:r>
    </w:p>
    <w:p w14:paraId="3B16B976" w14:textId="77777777" w:rsidR="0005023B" w:rsidRDefault="00013075">
      <w:r>
        <w:t>• Possible integration with external news APIs for real-time updates.</w:t>
      </w:r>
    </w:p>
    <w:p w14:paraId="720F1E11" w14:textId="77777777" w:rsidR="00BF5C37" w:rsidRDefault="00BF5C37">
      <w:pPr>
        <w:pStyle w:val="Heading2"/>
      </w:pPr>
    </w:p>
    <w:p w14:paraId="71D5AAE6" w14:textId="7B832AD5" w:rsidR="0005023B" w:rsidRDefault="00013075">
      <w:pPr>
        <w:pStyle w:val="Heading2"/>
      </w:pPr>
      <w:r>
        <w:t>3. Idea Generation</w:t>
      </w:r>
    </w:p>
    <w:p w14:paraId="2D0A1AE3" w14:textId="77777777" w:rsidR="0005023B" w:rsidRDefault="00013075">
      <w:r>
        <w:t>Idea generation is the process of refining and structuring the raw ideas into well-defined features and implementation plans.</w:t>
      </w:r>
    </w:p>
    <w:p w14:paraId="61EB488F" w14:textId="77777777" w:rsidR="003D72EC" w:rsidRDefault="003D72EC"/>
    <w:p w14:paraId="77B64E81" w14:textId="77777777" w:rsidR="0005023B" w:rsidRDefault="00013075">
      <w:pPr>
        <w:pStyle w:val="Heading3"/>
      </w:pPr>
      <w:r>
        <w:t>News Posting System (Admin-Managed Content)</w:t>
      </w:r>
    </w:p>
    <w:p w14:paraId="27EE951D" w14:textId="77777777" w:rsidR="0005023B" w:rsidRDefault="00013075">
      <w:r>
        <w:t>• Admins can create, edit, and delete news articles.</w:t>
      </w:r>
    </w:p>
    <w:p w14:paraId="18270F86" w14:textId="3FF3E46D" w:rsidR="0005023B" w:rsidRDefault="00013075">
      <w:r>
        <w:t>• Articles include a title, description, category, and timestamp.</w:t>
      </w:r>
    </w:p>
    <w:p w14:paraId="2D8B4F76" w14:textId="77777777" w:rsidR="0005023B" w:rsidRDefault="00013075">
      <w:r>
        <w:t>• Frontend: React-based Admin Panel for easy management.</w:t>
      </w:r>
    </w:p>
    <w:p w14:paraId="28925431" w14:textId="77777777" w:rsidR="00C45259" w:rsidRDefault="00C45259">
      <w:pPr>
        <w:pStyle w:val="Heading3"/>
      </w:pPr>
    </w:p>
    <w:p w14:paraId="54743C28" w14:textId="1985441A" w:rsidR="0005023B" w:rsidRDefault="00013075">
      <w:pPr>
        <w:pStyle w:val="Heading3"/>
      </w:pPr>
      <w:r>
        <w:t>News Categorization (User-Friendly Browsing)</w:t>
      </w:r>
    </w:p>
    <w:p w14:paraId="0A349FA7" w14:textId="77777777" w:rsidR="0005023B" w:rsidRDefault="00013075">
      <w:r>
        <w:t>• Users can filter news by category.</w:t>
      </w:r>
    </w:p>
    <w:p w14:paraId="1FDD8A55" w14:textId="6F13A14A" w:rsidR="0005023B" w:rsidRDefault="00013075">
      <w:r>
        <w:t xml:space="preserve">• Categories stored in </w:t>
      </w:r>
      <w:r w:rsidR="00602FF7">
        <w:t>hori</w:t>
      </w:r>
      <w:r w:rsidR="00E27A64">
        <w:t>zontal line.</w:t>
      </w:r>
    </w:p>
    <w:p w14:paraId="1110AF5B" w14:textId="77777777" w:rsidR="0005023B" w:rsidRDefault="00013075">
      <w:r>
        <w:t>• API fetches news by category (/api/news?category=Sports).</w:t>
      </w:r>
    </w:p>
    <w:p w14:paraId="4823ECAE" w14:textId="77777777" w:rsidR="0005023B" w:rsidRDefault="00013075">
      <w:r>
        <w:t>• React-based navigation bar for filtering.</w:t>
      </w:r>
    </w:p>
    <w:p w14:paraId="253BB903" w14:textId="77777777" w:rsidR="0005023B" w:rsidRDefault="00013075">
      <w:pPr>
        <w:pStyle w:val="Heading3"/>
      </w:pPr>
      <w:r>
        <w:t>Live News Updates (Real-Time Information)</w:t>
      </w:r>
    </w:p>
    <w:p w14:paraId="7F356DD8" w14:textId="77777777" w:rsidR="0005023B" w:rsidRDefault="00013075">
      <w:r>
        <w:t>• Platform provides fresh news updates dynamically.</w:t>
      </w:r>
    </w:p>
    <w:p w14:paraId="3FC3FBCB" w14:textId="22044727" w:rsidR="0005023B" w:rsidRDefault="00013075">
      <w:r>
        <w:t>• Admin upd</w:t>
      </w:r>
      <w:r w:rsidR="00B50FD6">
        <w:t xml:space="preserve">ates and </w:t>
      </w:r>
      <w:r>
        <w:t>fetches news from an external API</w:t>
      </w:r>
      <w:r w:rsidR="004A6ABA">
        <w:t xml:space="preserve"> key.</w:t>
      </w:r>
    </w:p>
    <w:p w14:paraId="5C9F6C0B" w14:textId="77777777" w:rsidR="0005023B" w:rsidRDefault="00013075">
      <w:r>
        <w:t>• Frontend fetches new articles every few seconds.</w:t>
      </w:r>
    </w:p>
    <w:p w14:paraId="6B00BEE8" w14:textId="77777777" w:rsidR="0005023B" w:rsidRDefault="00013075">
      <w:pPr>
        <w:pStyle w:val="Heading3"/>
      </w:pPr>
      <w:r>
        <w:t>Personalized News Feed (User-Customized Content)</w:t>
      </w:r>
    </w:p>
    <w:p w14:paraId="6005FB7D" w14:textId="2FC4CD6A" w:rsidR="0005023B" w:rsidRDefault="00013075">
      <w:r>
        <w:t>• Users select preferred categories, and the homepage shows relevant news.</w:t>
      </w:r>
    </w:p>
    <w:p w14:paraId="608DCEF6" w14:textId="77777777" w:rsidR="0005023B" w:rsidRDefault="00013075">
      <w:r>
        <w:t>• API fetches category-specific news.</w:t>
      </w:r>
    </w:p>
    <w:p w14:paraId="3B49AA6E" w14:textId="77777777" w:rsidR="0005023B" w:rsidRDefault="00013075">
      <w:pPr>
        <w:pStyle w:val="Heading3"/>
      </w:pPr>
      <w:r>
        <w:t>Push Notifications (Breaking News Alerts)</w:t>
      </w:r>
    </w:p>
    <w:p w14:paraId="141C097E" w14:textId="77777777" w:rsidR="0005023B" w:rsidRDefault="00013075">
      <w:r>
        <w:t>• Users receive push notifications for major news updates.</w:t>
      </w:r>
    </w:p>
    <w:p w14:paraId="12A4DDD9" w14:textId="77777777" w:rsidR="0005023B" w:rsidRDefault="00013075">
      <w:r>
        <w:t>• Web Push Notifications via Firebase or OneSignal.</w:t>
      </w:r>
    </w:p>
    <w:p w14:paraId="58A1B892" w14:textId="77777777" w:rsidR="00BF5C37" w:rsidRDefault="00BF5C37">
      <w:pPr>
        <w:pStyle w:val="Heading2"/>
      </w:pPr>
    </w:p>
    <w:p w14:paraId="59DF94B7" w14:textId="49017992" w:rsidR="0005023B" w:rsidRDefault="00013075">
      <w:pPr>
        <w:pStyle w:val="Heading2"/>
      </w:pPr>
      <w:r>
        <w:t>4. Prioritization</w:t>
      </w:r>
    </w:p>
    <w:p w14:paraId="715903DF" w14:textId="77777777" w:rsidR="0005023B" w:rsidRDefault="00013075">
      <w:r>
        <w:t>Prioritization helps in deciding which features to build first. The project follows a structured approach, focusing on essential features first, followed by enhancements.</w:t>
      </w:r>
    </w:p>
    <w:tbl>
      <w:tblPr>
        <w:tblStyle w:val="TableGrid"/>
        <w:tblW w:w="0" w:type="auto"/>
        <w:tblLook w:val="04A0" w:firstRow="1" w:lastRow="0" w:firstColumn="1" w:lastColumn="0" w:noHBand="0" w:noVBand="1"/>
      </w:tblPr>
      <w:tblGrid>
        <w:gridCol w:w="4320"/>
        <w:gridCol w:w="4320"/>
      </w:tblGrid>
      <w:tr w:rsidR="0005023B" w14:paraId="5AED8DD6" w14:textId="77777777">
        <w:tc>
          <w:tcPr>
            <w:tcW w:w="4320" w:type="dxa"/>
          </w:tcPr>
          <w:p w14:paraId="7EF68894" w14:textId="77777777" w:rsidR="0005023B" w:rsidRDefault="00013075">
            <w:r>
              <w:t>Priority Level</w:t>
            </w:r>
          </w:p>
        </w:tc>
        <w:tc>
          <w:tcPr>
            <w:tcW w:w="4320" w:type="dxa"/>
          </w:tcPr>
          <w:p w14:paraId="52E29EA9" w14:textId="77777777" w:rsidR="0005023B" w:rsidRDefault="00013075">
            <w:r>
              <w:t>Feature</w:t>
            </w:r>
          </w:p>
        </w:tc>
      </w:tr>
      <w:tr w:rsidR="0005023B" w14:paraId="74D56D2C" w14:textId="77777777">
        <w:tc>
          <w:tcPr>
            <w:tcW w:w="4320" w:type="dxa"/>
          </w:tcPr>
          <w:p w14:paraId="66673FC7" w14:textId="77777777" w:rsidR="0005023B" w:rsidRDefault="00013075">
            <w:r>
              <w:t>High (Core Features)</w:t>
            </w:r>
          </w:p>
        </w:tc>
        <w:tc>
          <w:tcPr>
            <w:tcW w:w="4320" w:type="dxa"/>
          </w:tcPr>
          <w:p w14:paraId="2206AADC" w14:textId="77777777" w:rsidR="0005023B" w:rsidRDefault="00013075">
            <w:r>
              <w:t>News posting system, news categorization, live updates</w:t>
            </w:r>
          </w:p>
        </w:tc>
      </w:tr>
      <w:tr w:rsidR="0005023B" w14:paraId="44FFFDDB" w14:textId="77777777">
        <w:tc>
          <w:tcPr>
            <w:tcW w:w="4320" w:type="dxa"/>
          </w:tcPr>
          <w:p w14:paraId="3ACA141D" w14:textId="77777777" w:rsidR="0005023B" w:rsidRDefault="00013075">
            <w:r>
              <w:t>Medium (Enhancements)</w:t>
            </w:r>
          </w:p>
        </w:tc>
        <w:tc>
          <w:tcPr>
            <w:tcW w:w="4320" w:type="dxa"/>
          </w:tcPr>
          <w:p w14:paraId="7572825C" w14:textId="77777777" w:rsidR="0005023B" w:rsidRDefault="00013075">
            <w:r>
              <w:t>Personalized news feed</w:t>
            </w:r>
          </w:p>
        </w:tc>
      </w:tr>
      <w:tr w:rsidR="0005023B" w14:paraId="30EE2E1D" w14:textId="77777777">
        <w:tc>
          <w:tcPr>
            <w:tcW w:w="4320" w:type="dxa"/>
          </w:tcPr>
          <w:p w14:paraId="2BBA8CC2" w14:textId="77777777" w:rsidR="0005023B" w:rsidRDefault="00013075">
            <w:r>
              <w:t>Low (Future Features)</w:t>
            </w:r>
          </w:p>
        </w:tc>
        <w:tc>
          <w:tcPr>
            <w:tcW w:w="4320" w:type="dxa"/>
          </w:tcPr>
          <w:p w14:paraId="2EB6ABEB" w14:textId="77777777" w:rsidR="0005023B" w:rsidRDefault="00013075">
            <w:r>
              <w:t>Push notifications</w:t>
            </w:r>
          </w:p>
        </w:tc>
      </w:tr>
    </w:tbl>
    <w:p w14:paraId="0F9A0332" w14:textId="77777777" w:rsidR="00BF5C37" w:rsidRDefault="00BF5C37">
      <w:pPr>
        <w:pStyle w:val="Heading2"/>
      </w:pPr>
    </w:p>
    <w:p w14:paraId="62BD2BD4" w14:textId="0E474367" w:rsidR="009E2E51" w:rsidRPr="009E2E51" w:rsidRDefault="00013075" w:rsidP="009E2E51">
      <w:pPr>
        <w:pStyle w:val="Heading2"/>
      </w:pPr>
      <w:r>
        <w:t>5. Conclusion</w:t>
      </w:r>
    </w:p>
    <w:p w14:paraId="1106B056" w14:textId="77777777" w:rsidR="0005023B" w:rsidRDefault="00013075">
      <w:r>
        <w:t>This document provides a structured approach to building an Interactive News Platform with clear brainstorming, idea generation, and prioritization. Following this approach will ensure an efficient development process while focusing on the most valuable features first.</w:t>
      </w:r>
    </w:p>
    <w:sectPr w:rsidR="000502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9979700">
    <w:abstractNumId w:val="8"/>
  </w:num>
  <w:num w:numId="2" w16cid:durableId="492531215">
    <w:abstractNumId w:val="6"/>
  </w:num>
  <w:num w:numId="3" w16cid:durableId="1568951411">
    <w:abstractNumId w:val="5"/>
  </w:num>
  <w:num w:numId="4" w16cid:durableId="1135174366">
    <w:abstractNumId w:val="4"/>
  </w:num>
  <w:num w:numId="5" w16cid:durableId="2114082997">
    <w:abstractNumId w:val="7"/>
  </w:num>
  <w:num w:numId="6" w16cid:durableId="1708724471">
    <w:abstractNumId w:val="3"/>
  </w:num>
  <w:num w:numId="7" w16cid:durableId="1804804634">
    <w:abstractNumId w:val="2"/>
  </w:num>
  <w:num w:numId="8" w16cid:durableId="112600129">
    <w:abstractNumId w:val="1"/>
  </w:num>
  <w:num w:numId="9" w16cid:durableId="179162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075"/>
    <w:rsid w:val="00034616"/>
    <w:rsid w:val="0005023B"/>
    <w:rsid w:val="00054CFB"/>
    <w:rsid w:val="0006063C"/>
    <w:rsid w:val="0015074B"/>
    <w:rsid w:val="0029639D"/>
    <w:rsid w:val="002B2E01"/>
    <w:rsid w:val="002B6A29"/>
    <w:rsid w:val="00326F90"/>
    <w:rsid w:val="00351507"/>
    <w:rsid w:val="003D72EC"/>
    <w:rsid w:val="004801A7"/>
    <w:rsid w:val="004A6ABA"/>
    <w:rsid w:val="004A7F05"/>
    <w:rsid w:val="00602FF7"/>
    <w:rsid w:val="006305AA"/>
    <w:rsid w:val="008022A1"/>
    <w:rsid w:val="0087516D"/>
    <w:rsid w:val="009E2E51"/>
    <w:rsid w:val="00AA1D8D"/>
    <w:rsid w:val="00B24063"/>
    <w:rsid w:val="00B47730"/>
    <w:rsid w:val="00B50FD6"/>
    <w:rsid w:val="00BF5C37"/>
    <w:rsid w:val="00C45259"/>
    <w:rsid w:val="00CB0664"/>
    <w:rsid w:val="00E27A64"/>
    <w:rsid w:val="00E30B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0A9932"/>
  <w14:defaultImageDpi w14:val="300"/>
  <w15:docId w15:val="{AF74D8B0-6DB8-3746-93F9-2FD5C85E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919342810896</cp:lastModifiedBy>
  <cp:revision>2</cp:revision>
  <dcterms:created xsi:type="dcterms:W3CDTF">2025-03-06T16:32:00Z</dcterms:created>
  <dcterms:modified xsi:type="dcterms:W3CDTF">2025-03-06T16:32:00Z</dcterms:modified>
  <cp:category/>
</cp:coreProperties>
</file>